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05B58" w14:textId="350DC2DC" w:rsidR="00B02FF8" w:rsidRPr="00EB79F1" w:rsidRDefault="00C4007D" w:rsidP="00CB3102">
      <w:pPr>
        <w:pStyle w:val="Ttulo1"/>
        <w:spacing w:line="360" w:lineRule="auto"/>
        <w:jc w:val="both"/>
        <w:rPr>
          <w:sz w:val="36"/>
          <w:szCs w:val="36"/>
          <w:lang w:val="es-CO"/>
        </w:rPr>
      </w:pPr>
      <w:r w:rsidRPr="00EB79F1">
        <w:rPr>
          <w:sz w:val="36"/>
          <w:szCs w:val="36"/>
          <w:lang w:val="es-CO"/>
        </w:rPr>
        <w:t>Informe — Proyecto PUMP</w:t>
      </w:r>
    </w:p>
    <w:p w14:paraId="193D1B6F" w14:textId="77777777" w:rsidR="00B02FF8" w:rsidRPr="00EB79F1" w:rsidRDefault="00C4007D" w:rsidP="00CB3102">
      <w:pPr>
        <w:pStyle w:val="Ttulo2"/>
        <w:spacing w:line="360" w:lineRule="auto"/>
        <w:jc w:val="both"/>
        <w:rPr>
          <w:sz w:val="24"/>
          <w:szCs w:val="24"/>
          <w:lang w:val="es-CO"/>
        </w:rPr>
      </w:pPr>
      <w:r w:rsidRPr="00EB79F1">
        <w:rPr>
          <w:sz w:val="24"/>
          <w:szCs w:val="24"/>
          <w:lang w:val="es-CO"/>
        </w:rPr>
        <w:t>Etapa: Levantamiento de Requerimientos</w:t>
      </w:r>
    </w:p>
    <w:p w14:paraId="58522A58" w14:textId="6791DC4C" w:rsidR="00B02FF8" w:rsidRPr="00EB79F1" w:rsidRDefault="00C4007D" w:rsidP="00CB3102">
      <w:pPr>
        <w:spacing w:line="360" w:lineRule="auto"/>
        <w:jc w:val="both"/>
        <w:rPr>
          <w:rFonts w:asciiTheme="majorHAnsi" w:hAnsiTheme="majorHAnsi"/>
          <w:sz w:val="24"/>
          <w:szCs w:val="24"/>
          <w:lang w:val="es-CO"/>
        </w:rPr>
      </w:pPr>
      <w:r w:rsidRPr="00EB79F1">
        <w:rPr>
          <w:rFonts w:asciiTheme="majorHAnsi" w:hAnsiTheme="majorHAnsi"/>
          <w:sz w:val="24"/>
          <w:szCs w:val="24"/>
          <w:lang w:val="es-CO"/>
        </w:rPr>
        <w:t>Entre el 26 de marzo y el 11 de abril se llevaron a cabo diversas sesiones, tanto presenciales como virtuales, con los líderes de equipo asignados por la empresa. El propósito de estas reuniones fue levantar información detallada sobre las necesidades de automatización de procesos mediante el uso de Inteligencia Artificial (IA). Una vez recopilada y analizada la información, se presenta a continuación el resumen ejecutivo con los principales requerimientos identificados para la siguiente fase del proyecto.</w:t>
      </w:r>
    </w:p>
    <w:p w14:paraId="3C41E614" w14:textId="568F0454" w:rsidR="003B4203" w:rsidRPr="00EB79F1" w:rsidRDefault="00C4007D" w:rsidP="00CB3102">
      <w:pPr>
        <w:pStyle w:val="Ttulo2"/>
        <w:spacing w:line="360" w:lineRule="auto"/>
        <w:jc w:val="both"/>
        <w:rPr>
          <w:sz w:val="24"/>
          <w:szCs w:val="24"/>
          <w:lang w:val="es-CO"/>
        </w:rPr>
      </w:pPr>
      <w:r w:rsidRPr="00EB79F1">
        <w:rPr>
          <w:sz w:val="24"/>
          <w:szCs w:val="24"/>
          <w:lang w:val="es-CO"/>
        </w:rPr>
        <w:t>Alcance del Proyecto</w:t>
      </w:r>
    </w:p>
    <w:p w14:paraId="57E26784" w14:textId="2D2F5541" w:rsidR="003B4203" w:rsidRPr="00EB79F1" w:rsidRDefault="003B4203" w:rsidP="00CB3102">
      <w:pPr>
        <w:spacing w:line="360" w:lineRule="auto"/>
        <w:jc w:val="both"/>
        <w:rPr>
          <w:rFonts w:asciiTheme="majorHAnsi" w:hAnsiTheme="majorHAnsi"/>
          <w:sz w:val="24"/>
          <w:szCs w:val="24"/>
          <w:lang w:val="es-CO"/>
        </w:rPr>
      </w:pPr>
      <w:r w:rsidRPr="00EB79F1">
        <w:rPr>
          <w:rFonts w:asciiTheme="majorHAnsi" w:hAnsiTheme="majorHAnsi"/>
          <w:sz w:val="24"/>
          <w:szCs w:val="24"/>
          <w:lang w:val="es-CO"/>
        </w:rPr>
        <w:t>En el marco del proyecto PUMP y dentro de los procesos de generación de contenido, se definieron las siguientes necesidades:</w:t>
      </w:r>
    </w:p>
    <w:p w14:paraId="49402166" w14:textId="0D4D92D9" w:rsidR="0087438D" w:rsidRPr="00EB79F1" w:rsidRDefault="00C4007D" w:rsidP="00CB3102">
      <w:pPr>
        <w:pStyle w:val="Listaconvietas"/>
        <w:numPr>
          <w:ilvl w:val="0"/>
          <w:numId w:val="11"/>
        </w:numPr>
        <w:spacing w:line="360" w:lineRule="auto"/>
        <w:jc w:val="both"/>
        <w:rPr>
          <w:rFonts w:asciiTheme="majorHAnsi" w:hAnsiTheme="majorHAnsi"/>
          <w:sz w:val="24"/>
          <w:szCs w:val="24"/>
          <w:lang w:val="es-CO"/>
        </w:rPr>
      </w:pPr>
      <w:r w:rsidRPr="00EB79F1">
        <w:rPr>
          <w:rFonts w:asciiTheme="majorHAnsi" w:hAnsiTheme="majorHAnsi"/>
          <w:sz w:val="24"/>
          <w:szCs w:val="24"/>
          <w:lang w:val="es-CO"/>
        </w:rPr>
        <w:t>Conversión eficiente de formatos de imagen</w:t>
      </w:r>
    </w:p>
    <w:p w14:paraId="218E4A9C" w14:textId="6A1A52DB" w:rsidR="00B02FF8" w:rsidRPr="00EB79F1" w:rsidRDefault="00C4007D" w:rsidP="00CB3102">
      <w:pPr>
        <w:pStyle w:val="Listaconvietas"/>
        <w:numPr>
          <w:ilvl w:val="0"/>
          <w:numId w:val="0"/>
        </w:numPr>
        <w:spacing w:line="360" w:lineRule="auto"/>
        <w:ind w:left="720"/>
        <w:jc w:val="both"/>
        <w:rPr>
          <w:rFonts w:asciiTheme="majorHAnsi" w:hAnsiTheme="majorHAnsi"/>
          <w:sz w:val="24"/>
          <w:szCs w:val="24"/>
          <w:lang w:val="es-CO"/>
        </w:rPr>
      </w:pPr>
      <w:r w:rsidRPr="00EB79F1">
        <w:rPr>
          <w:rFonts w:asciiTheme="majorHAnsi" w:hAnsiTheme="majorHAnsi"/>
          <w:sz w:val="24"/>
          <w:szCs w:val="24"/>
          <w:lang w:val="es-CO"/>
        </w:rPr>
        <w:t>Implementar una funcionalidad que permita convertir imágenes en formatos PNG y JPG al formato WEBP, favoreciendo la optimización de recursos digitales y mejorando el desempeño en plataformas de distribución.</w:t>
      </w:r>
    </w:p>
    <w:p w14:paraId="0EE97A7F" w14:textId="77777777" w:rsidR="0087438D" w:rsidRPr="00EB79F1" w:rsidRDefault="0087438D" w:rsidP="00CB3102">
      <w:pPr>
        <w:pStyle w:val="Listaconvietas"/>
        <w:numPr>
          <w:ilvl w:val="0"/>
          <w:numId w:val="0"/>
        </w:numPr>
        <w:spacing w:line="360" w:lineRule="auto"/>
        <w:ind w:left="720"/>
        <w:jc w:val="both"/>
        <w:rPr>
          <w:rFonts w:asciiTheme="majorHAnsi" w:hAnsiTheme="majorHAnsi"/>
          <w:sz w:val="24"/>
          <w:szCs w:val="24"/>
          <w:lang w:val="es-CO"/>
        </w:rPr>
      </w:pPr>
    </w:p>
    <w:p w14:paraId="3C4C9D8E" w14:textId="6969722A" w:rsidR="0087438D" w:rsidRPr="00EB79F1" w:rsidRDefault="00C4007D" w:rsidP="00CB3102">
      <w:pPr>
        <w:pStyle w:val="Listaconvietas"/>
        <w:numPr>
          <w:ilvl w:val="0"/>
          <w:numId w:val="11"/>
        </w:numPr>
        <w:spacing w:line="360" w:lineRule="auto"/>
        <w:jc w:val="both"/>
        <w:rPr>
          <w:rFonts w:asciiTheme="majorHAnsi" w:hAnsiTheme="majorHAnsi"/>
          <w:sz w:val="24"/>
          <w:szCs w:val="24"/>
          <w:lang w:val="es-CO"/>
        </w:rPr>
      </w:pPr>
      <w:r w:rsidRPr="00EB79F1">
        <w:rPr>
          <w:rFonts w:asciiTheme="majorHAnsi" w:hAnsiTheme="majorHAnsi"/>
          <w:sz w:val="24"/>
          <w:szCs w:val="24"/>
          <w:lang w:val="es-CO"/>
        </w:rPr>
        <w:t>Creación de imágenes hiperrealistas de productos</w:t>
      </w:r>
    </w:p>
    <w:p w14:paraId="7253E9DD" w14:textId="0F08DB8C" w:rsidR="00B02FF8" w:rsidRDefault="00C4007D" w:rsidP="00CB3102">
      <w:pPr>
        <w:pStyle w:val="Listaconvietas"/>
        <w:numPr>
          <w:ilvl w:val="0"/>
          <w:numId w:val="0"/>
        </w:numPr>
        <w:spacing w:line="360" w:lineRule="auto"/>
        <w:ind w:left="720"/>
        <w:jc w:val="both"/>
        <w:rPr>
          <w:rFonts w:asciiTheme="majorHAnsi" w:hAnsiTheme="majorHAnsi"/>
          <w:sz w:val="24"/>
          <w:szCs w:val="24"/>
          <w:lang w:val="es-CO"/>
        </w:rPr>
      </w:pPr>
      <w:r w:rsidRPr="00EB79F1">
        <w:rPr>
          <w:rFonts w:asciiTheme="majorHAnsi" w:hAnsiTheme="majorHAnsi"/>
          <w:sz w:val="24"/>
          <w:szCs w:val="24"/>
          <w:lang w:val="es-CO"/>
        </w:rPr>
        <w:t>Desarrollar una herramienta que genere imágenes hiperrealistas basadas en prendas de ropa interior, permitiendo la creación de escenarios visuales de alta calidad para fines de marketing, ventas y comunicación.</w:t>
      </w:r>
    </w:p>
    <w:p w14:paraId="35E467E3" w14:textId="756B6F31" w:rsidR="007F6A6D" w:rsidRPr="007F6A6D" w:rsidRDefault="007F6A6D" w:rsidP="007F6A6D">
      <w:pPr>
        <w:pStyle w:val="Listaconvietas"/>
        <w:numPr>
          <w:ilvl w:val="0"/>
          <w:numId w:val="0"/>
        </w:numPr>
        <w:spacing w:line="360" w:lineRule="auto"/>
        <w:ind w:left="720"/>
        <w:jc w:val="both"/>
        <w:rPr>
          <w:rFonts w:asciiTheme="majorHAnsi" w:hAnsiTheme="majorHAnsi"/>
          <w:sz w:val="24"/>
          <w:szCs w:val="24"/>
          <w:lang w:val="es-CO"/>
        </w:rPr>
      </w:pPr>
      <w:r>
        <w:rPr>
          <w:rFonts w:asciiTheme="majorHAnsi" w:hAnsiTheme="majorHAnsi"/>
          <w:sz w:val="24"/>
          <w:szCs w:val="24"/>
          <w:lang w:val="es-CO"/>
        </w:rPr>
        <w:t>L</w:t>
      </w:r>
      <w:r w:rsidRPr="007F6A6D">
        <w:rPr>
          <w:rFonts w:asciiTheme="majorHAnsi" w:hAnsiTheme="majorHAnsi"/>
          <w:sz w:val="24"/>
          <w:szCs w:val="24"/>
          <w:lang w:val="es-CO"/>
        </w:rPr>
        <w:t>a idea es generar representaciones visuales de las prendas en escenarios realistas y atractivos, tal como los ejemplos que se mostraron durante la reunión.</w:t>
      </w:r>
    </w:p>
    <w:p w14:paraId="16724B2E" w14:textId="77777777" w:rsidR="007F6A6D" w:rsidRPr="007F6A6D" w:rsidRDefault="007F6A6D" w:rsidP="007F6A6D">
      <w:pPr>
        <w:pStyle w:val="Listaconvietas"/>
        <w:numPr>
          <w:ilvl w:val="0"/>
          <w:numId w:val="0"/>
        </w:numPr>
        <w:spacing w:line="360" w:lineRule="auto"/>
        <w:ind w:left="720"/>
        <w:jc w:val="both"/>
        <w:rPr>
          <w:rFonts w:asciiTheme="majorHAnsi" w:hAnsiTheme="majorHAnsi"/>
          <w:sz w:val="24"/>
          <w:szCs w:val="24"/>
          <w:lang w:val="es-CO"/>
        </w:rPr>
      </w:pPr>
      <w:r w:rsidRPr="007F6A6D">
        <w:rPr>
          <w:rFonts w:asciiTheme="majorHAnsi" w:hAnsiTheme="majorHAnsi"/>
          <w:sz w:val="24"/>
          <w:szCs w:val="24"/>
          <w:lang w:val="es-CO"/>
        </w:rPr>
        <w:t>Nuestro objetivo es ir perfeccionando la técnica a través de la iteración, hasta lograr Prompts detallados y refinados que permitan obtener resultados visuales de alta calidad.</w:t>
      </w:r>
    </w:p>
    <w:p w14:paraId="61DB4F8A" w14:textId="3595919A" w:rsidR="007F6A6D" w:rsidRDefault="007F6A6D" w:rsidP="007F6A6D">
      <w:pPr>
        <w:pStyle w:val="Listaconvietas"/>
        <w:numPr>
          <w:ilvl w:val="0"/>
          <w:numId w:val="0"/>
        </w:numPr>
        <w:spacing w:line="360" w:lineRule="auto"/>
        <w:ind w:left="720"/>
        <w:jc w:val="both"/>
        <w:rPr>
          <w:rFonts w:asciiTheme="majorHAnsi" w:hAnsiTheme="majorHAnsi"/>
          <w:sz w:val="24"/>
          <w:szCs w:val="24"/>
          <w:lang w:val="es-CO"/>
        </w:rPr>
      </w:pPr>
      <w:r w:rsidRPr="007F6A6D">
        <w:rPr>
          <w:rFonts w:asciiTheme="majorHAnsi" w:hAnsiTheme="majorHAnsi"/>
          <w:sz w:val="24"/>
          <w:szCs w:val="24"/>
          <w:lang w:val="es-CO"/>
        </w:rPr>
        <w:lastRenderedPageBreak/>
        <w:t>Te comparto a continuación algunas referencias para ilustrar el estilo que buscamos alcanzar. Además, si en los archivos que nos enviarán pueden incluir imágenes de referencia de las prendas o estilos que les gustaría replicar, nos será de gran ayuda para alinear la estética y los resultados</w:t>
      </w:r>
    </w:p>
    <w:p w14:paraId="45FFA2E0" w14:textId="7B1854B9" w:rsidR="007F6A6D" w:rsidRDefault="007F6A6D" w:rsidP="007F6A6D">
      <w:pPr>
        <w:pStyle w:val="Listaconvietas"/>
        <w:numPr>
          <w:ilvl w:val="0"/>
          <w:numId w:val="0"/>
        </w:numPr>
        <w:spacing w:line="360" w:lineRule="auto"/>
        <w:ind w:left="720"/>
        <w:jc w:val="both"/>
        <w:rPr>
          <w:rFonts w:asciiTheme="majorHAnsi" w:hAnsiTheme="majorHAnsi"/>
          <w:sz w:val="24"/>
          <w:szCs w:val="24"/>
          <w:lang w:val="es-CO"/>
        </w:rPr>
      </w:pPr>
    </w:p>
    <w:p w14:paraId="6F7725E1" w14:textId="026C873B" w:rsidR="007F6A6D" w:rsidRPr="00EB79F1" w:rsidRDefault="007F6A6D" w:rsidP="007F6A6D">
      <w:pPr>
        <w:pStyle w:val="Listaconvietas"/>
        <w:numPr>
          <w:ilvl w:val="0"/>
          <w:numId w:val="0"/>
        </w:numPr>
        <w:spacing w:line="360" w:lineRule="auto"/>
        <w:ind w:left="720"/>
        <w:jc w:val="center"/>
        <w:rPr>
          <w:rFonts w:asciiTheme="majorHAnsi" w:hAnsiTheme="majorHAnsi"/>
          <w:sz w:val="24"/>
          <w:szCs w:val="24"/>
          <w:lang w:val="es-CO"/>
        </w:rPr>
      </w:pPr>
      <w:r w:rsidRPr="007F6A6D">
        <w:rPr>
          <w:rFonts w:asciiTheme="majorHAnsi" w:hAnsiTheme="majorHAnsi"/>
          <w:sz w:val="24"/>
          <w:szCs w:val="24"/>
          <w:lang w:val="es-CO"/>
        </w:rPr>
        <w:drawing>
          <wp:inline distT="0" distB="0" distL="0" distR="0" wp14:anchorId="188C8C06" wp14:editId="10CC3064">
            <wp:extent cx="2670755" cy="273359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4775" cy="2737711"/>
                    </a:xfrm>
                    <a:prstGeom prst="rect">
                      <a:avLst/>
                    </a:prstGeom>
                  </pic:spPr>
                </pic:pic>
              </a:graphicData>
            </a:graphic>
          </wp:inline>
        </w:drawing>
      </w:r>
    </w:p>
    <w:p w14:paraId="469C2886" w14:textId="77777777" w:rsidR="0087438D" w:rsidRPr="00EB79F1" w:rsidRDefault="0087438D" w:rsidP="00CB3102">
      <w:pPr>
        <w:pStyle w:val="Listaconvietas"/>
        <w:numPr>
          <w:ilvl w:val="0"/>
          <w:numId w:val="0"/>
        </w:numPr>
        <w:spacing w:line="360" w:lineRule="auto"/>
        <w:ind w:left="720"/>
        <w:jc w:val="both"/>
        <w:rPr>
          <w:rFonts w:asciiTheme="majorHAnsi" w:hAnsiTheme="majorHAnsi"/>
          <w:sz w:val="24"/>
          <w:szCs w:val="24"/>
          <w:lang w:val="es-CO"/>
        </w:rPr>
      </w:pPr>
    </w:p>
    <w:p w14:paraId="6C0F025D" w14:textId="77777777" w:rsidR="0087438D" w:rsidRPr="00EB79F1" w:rsidRDefault="00C4007D" w:rsidP="00CB3102">
      <w:pPr>
        <w:pStyle w:val="Listaconvietas"/>
        <w:numPr>
          <w:ilvl w:val="0"/>
          <w:numId w:val="11"/>
        </w:numPr>
        <w:spacing w:line="360" w:lineRule="auto"/>
        <w:jc w:val="both"/>
        <w:rPr>
          <w:rFonts w:asciiTheme="majorHAnsi" w:hAnsiTheme="majorHAnsi"/>
          <w:sz w:val="24"/>
          <w:szCs w:val="24"/>
          <w:lang w:val="es-CO"/>
        </w:rPr>
      </w:pPr>
      <w:r w:rsidRPr="00EB79F1">
        <w:rPr>
          <w:rFonts w:asciiTheme="majorHAnsi" w:hAnsiTheme="majorHAnsi"/>
          <w:sz w:val="24"/>
          <w:szCs w:val="24"/>
          <w:lang w:val="es-CO"/>
        </w:rPr>
        <w:t>Generación automática de contenido textual contextualizado</w:t>
      </w:r>
    </w:p>
    <w:p w14:paraId="6010719B" w14:textId="04691C70" w:rsidR="00B02FF8" w:rsidRDefault="00C4007D" w:rsidP="00CB3102">
      <w:pPr>
        <w:pStyle w:val="Listaconvietas"/>
        <w:numPr>
          <w:ilvl w:val="0"/>
          <w:numId w:val="0"/>
        </w:numPr>
        <w:spacing w:line="360" w:lineRule="auto"/>
        <w:ind w:left="720"/>
        <w:jc w:val="both"/>
        <w:rPr>
          <w:rFonts w:asciiTheme="majorHAnsi" w:hAnsiTheme="majorHAnsi"/>
          <w:sz w:val="24"/>
          <w:szCs w:val="24"/>
          <w:lang w:val="es-CO"/>
        </w:rPr>
      </w:pPr>
      <w:r w:rsidRPr="00EB79F1">
        <w:rPr>
          <w:rFonts w:asciiTheme="majorHAnsi" w:hAnsiTheme="majorHAnsi"/>
          <w:sz w:val="24"/>
          <w:szCs w:val="24"/>
          <w:lang w:val="es-CO"/>
        </w:rPr>
        <w:t>Implementar una solución basada en IA que permita generar textos informativos a partir de palabras clave, frases asociadas a ideas de los equipos de trabajo, así como documentos históricos relevantes, agilizando así los procesos de creación de contenido y documentación.</w:t>
      </w:r>
    </w:p>
    <w:p w14:paraId="5773B17F" w14:textId="25A1F31A" w:rsidR="007F6A6D" w:rsidRDefault="007F6A6D" w:rsidP="007F6A6D">
      <w:pPr>
        <w:pStyle w:val="Listaconvietas"/>
        <w:numPr>
          <w:ilvl w:val="0"/>
          <w:numId w:val="11"/>
        </w:numPr>
        <w:spacing w:line="360" w:lineRule="auto"/>
        <w:jc w:val="both"/>
        <w:rPr>
          <w:rFonts w:asciiTheme="majorHAnsi" w:hAnsiTheme="majorHAnsi"/>
          <w:sz w:val="24"/>
          <w:szCs w:val="24"/>
          <w:lang w:val="es-CO"/>
        </w:rPr>
      </w:pPr>
      <w:r>
        <w:rPr>
          <w:rFonts w:asciiTheme="majorHAnsi" w:hAnsiTheme="majorHAnsi"/>
          <w:sz w:val="24"/>
          <w:szCs w:val="24"/>
          <w:lang w:val="es-CO"/>
        </w:rPr>
        <w:t>Adaptación de dimensiones con IA (Square, vertical, horizontal)</w:t>
      </w:r>
    </w:p>
    <w:p w14:paraId="3FF5C575" w14:textId="77777777" w:rsidR="007F6A6D" w:rsidRPr="007F6A6D" w:rsidRDefault="007F6A6D" w:rsidP="007F6A6D">
      <w:pPr>
        <w:spacing w:before="100" w:beforeAutospacing="1" w:after="100" w:afterAutospacing="1" w:line="240" w:lineRule="auto"/>
        <w:ind w:left="360" w:firstLine="360"/>
        <w:rPr>
          <w:rFonts w:asciiTheme="majorHAnsi" w:hAnsiTheme="majorHAnsi"/>
          <w:sz w:val="24"/>
          <w:szCs w:val="24"/>
          <w:lang w:val="es-CO"/>
        </w:rPr>
      </w:pPr>
      <w:r w:rsidRPr="007F6A6D">
        <w:rPr>
          <w:rFonts w:asciiTheme="majorHAnsi" w:hAnsiTheme="majorHAnsi"/>
          <w:sz w:val="24"/>
          <w:szCs w:val="24"/>
          <w:lang w:val="es-CO"/>
        </w:rPr>
        <w:t>Partir de una pieza visual base y adaptarla a diferentes formatos según su uso:</w:t>
      </w:r>
    </w:p>
    <w:p w14:paraId="52A4DF1D" w14:textId="77777777" w:rsidR="007F6A6D" w:rsidRPr="007F6A6D" w:rsidRDefault="007F6A6D" w:rsidP="007F6A6D">
      <w:pPr>
        <w:pStyle w:val="Prrafodelista"/>
        <w:numPr>
          <w:ilvl w:val="1"/>
          <w:numId w:val="11"/>
        </w:numPr>
        <w:spacing w:before="100" w:beforeAutospacing="1" w:after="100" w:afterAutospacing="1" w:line="240" w:lineRule="auto"/>
        <w:rPr>
          <w:rFonts w:asciiTheme="majorHAnsi" w:hAnsiTheme="majorHAnsi"/>
          <w:sz w:val="24"/>
          <w:szCs w:val="24"/>
          <w:lang w:val="es-CO"/>
        </w:rPr>
      </w:pPr>
      <w:r w:rsidRPr="007F6A6D">
        <w:rPr>
          <w:rFonts w:asciiTheme="majorHAnsi" w:hAnsiTheme="majorHAnsi"/>
          <w:sz w:val="24"/>
          <w:szCs w:val="24"/>
          <w:lang w:val="es-CO"/>
        </w:rPr>
        <w:t xml:space="preserve">Square (1:1) para Instagram </w:t>
      </w:r>
      <w:proofErr w:type="spellStart"/>
      <w:r w:rsidRPr="007F6A6D">
        <w:rPr>
          <w:rFonts w:asciiTheme="majorHAnsi" w:hAnsiTheme="majorHAnsi"/>
          <w:sz w:val="24"/>
          <w:szCs w:val="24"/>
          <w:lang w:val="es-CO"/>
        </w:rPr>
        <w:t>feed</w:t>
      </w:r>
      <w:proofErr w:type="spellEnd"/>
    </w:p>
    <w:p w14:paraId="1A102B90" w14:textId="77777777" w:rsidR="007F6A6D" w:rsidRPr="007F6A6D" w:rsidRDefault="007F6A6D" w:rsidP="007F6A6D">
      <w:pPr>
        <w:pStyle w:val="Prrafodelista"/>
        <w:numPr>
          <w:ilvl w:val="1"/>
          <w:numId w:val="11"/>
        </w:numPr>
        <w:spacing w:before="100" w:beforeAutospacing="1" w:after="100" w:afterAutospacing="1" w:line="240" w:lineRule="auto"/>
        <w:rPr>
          <w:rFonts w:asciiTheme="majorHAnsi" w:hAnsiTheme="majorHAnsi"/>
          <w:sz w:val="24"/>
          <w:szCs w:val="24"/>
          <w:lang w:val="es-CO"/>
        </w:rPr>
      </w:pPr>
      <w:r w:rsidRPr="007F6A6D">
        <w:rPr>
          <w:rFonts w:asciiTheme="majorHAnsi" w:hAnsiTheme="majorHAnsi"/>
          <w:sz w:val="24"/>
          <w:szCs w:val="24"/>
          <w:lang w:val="es-CO"/>
        </w:rPr>
        <w:t xml:space="preserve">Vertical (9:16) para </w:t>
      </w:r>
      <w:proofErr w:type="spellStart"/>
      <w:r w:rsidRPr="007F6A6D">
        <w:rPr>
          <w:rFonts w:asciiTheme="majorHAnsi" w:hAnsiTheme="majorHAnsi"/>
          <w:sz w:val="24"/>
          <w:szCs w:val="24"/>
          <w:lang w:val="es-CO"/>
        </w:rPr>
        <w:t>Stories</w:t>
      </w:r>
      <w:proofErr w:type="spellEnd"/>
      <w:r w:rsidRPr="007F6A6D">
        <w:rPr>
          <w:rFonts w:asciiTheme="majorHAnsi" w:hAnsiTheme="majorHAnsi"/>
          <w:sz w:val="24"/>
          <w:szCs w:val="24"/>
          <w:lang w:val="es-CO"/>
        </w:rPr>
        <w:t>/</w:t>
      </w:r>
      <w:proofErr w:type="spellStart"/>
      <w:r w:rsidRPr="007F6A6D">
        <w:rPr>
          <w:rFonts w:asciiTheme="majorHAnsi" w:hAnsiTheme="majorHAnsi"/>
          <w:sz w:val="24"/>
          <w:szCs w:val="24"/>
          <w:lang w:val="es-CO"/>
        </w:rPr>
        <w:t>Reels</w:t>
      </w:r>
      <w:proofErr w:type="spellEnd"/>
      <w:r w:rsidRPr="007F6A6D">
        <w:rPr>
          <w:rFonts w:asciiTheme="majorHAnsi" w:hAnsiTheme="majorHAnsi"/>
          <w:sz w:val="24"/>
          <w:szCs w:val="24"/>
          <w:lang w:val="es-CO"/>
        </w:rPr>
        <w:t>/</w:t>
      </w:r>
      <w:proofErr w:type="spellStart"/>
      <w:r w:rsidRPr="007F6A6D">
        <w:rPr>
          <w:rFonts w:asciiTheme="majorHAnsi" w:hAnsiTheme="majorHAnsi"/>
          <w:sz w:val="24"/>
          <w:szCs w:val="24"/>
          <w:lang w:val="es-CO"/>
        </w:rPr>
        <w:t>TikTok</w:t>
      </w:r>
      <w:proofErr w:type="spellEnd"/>
    </w:p>
    <w:p w14:paraId="7963E67C" w14:textId="088E2593" w:rsidR="007F6A6D" w:rsidRPr="007F6A6D" w:rsidRDefault="007F6A6D" w:rsidP="007F6A6D">
      <w:pPr>
        <w:pStyle w:val="Prrafodelista"/>
        <w:numPr>
          <w:ilvl w:val="1"/>
          <w:numId w:val="11"/>
        </w:numPr>
        <w:spacing w:before="100" w:beforeAutospacing="1" w:after="100" w:afterAutospacing="1" w:line="240" w:lineRule="auto"/>
        <w:rPr>
          <w:rFonts w:asciiTheme="majorHAnsi" w:hAnsiTheme="majorHAnsi"/>
          <w:sz w:val="24"/>
          <w:szCs w:val="24"/>
          <w:lang w:val="es-CO"/>
        </w:rPr>
      </w:pPr>
      <w:r w:rsidRPr="007F6A6D">
        <w:rPr>
          <w:rFonts w:asciiTheme="majorHAnsi" w:hAnsiTheme="majorHAnsi"/>
          <w:sz w:val="24"/>
          <w:szCs w:val="24"/>
          <w:lang w:val="es-CO"/>
        </w:rPr>
        <w:t xml:space="preserve">Horizontal (16:9 o 4:5) para YouTube, Facebook </w:t>
      </w:r>
      <w:proofErr w:type="spellStart"/>
      <w:r w:rsidRPr="007F6A6D">
        <w:rPr>
          <w:rFonts w:asciiTheme="majorHAnsi" w:hAnsiTheme="majorHAnsi"/>
          <w:sz w:val="24"/>
          <w:szCs w:val="24"/>
          <w:lang w:val="es-CO"/>
        </w:rPr>
        <w:t>Ads</w:t>
      </w:r>
      <w:proofErr w:type="spellEnd"/>
      <w:r w:rsidRPr="007F6A6D">
        <w:rPr>
          <w:rFonts w:asciiTheme="majorHAnsi" w:hAnsiTheme="majorHAnsi"/>
          <w:sz w:val="24"/>
          <w:szCs w:val="24"/>
          <w:lang w:val="es-CO"/>
        </w:rPr>
        <w:t>, etc.</w:t>
      </w:r>
    </w:p>
    <w:p w14:paraId="50443C10" w14:textId="64538242" w:rsidR="007F6A6D" w:rsidRDefault="007F6A6D" w:rsidP="007F6A6D">
      <w:pPr>
        <w:pStyle w:val="Prrafodelista"/>
        <w:numPr>
          <w:ilvl w:val="1"/>
          <w:numId w:val="11"/>
        </w:numPr>
        <w:spacing w:before="100" w:beforeAutospacing="1" w:after="100" w:afterAutospacing="1" w:line="240" w:lineRule="auto"/>
        <w:rPr>
          <w:rFonts w:asciiTheme="majorHAnsi" w:hAnsiTheme="majorHAnsi"/>
          <w:sz w:val="24"/>
          <w:szCs w:val="24"/>
          <w:lang w:val="es-CO"/>
        </w:rPr>
      </w:pPr>
      <w:r w:rsidRPr="007F6A6D">
        <w:rPr>
          <w:rFonts w:asciiTheme="majorHAnsi" w:hAnsiTheme="majorHAnsi"/>
          <w:sz w:val="24"/>
          <w:szCs w:val="24"/>
          <w:lang w:val="es-CO"/>
        </w:rPr>
        <w:t>Si hay alguna otra variación, se debe definir con el cliente antes de dar por aceptado el alcance global</w:t>
      </w:r>
    </w:p>
    <w:p w14:paraId="72B9145C" w14:textId="77777777" w:rsidR="007F6A6D" w:rsidRDefault="007F6A6D" w:rsidP="007F6A6D">
      <w:pPr>
        <w:pStyle w:val="Prrafodelista"/>
        <w:spacing w:before="100" w:beforeAutospacing="1" w:after="100" w:afterAutospacing="1" w:line="240" w:lineRule="auto"/>
        <w:ind w:left="1440"/>
        <w:rPr>
          <w:rFonts w:asciiTheme="majorHAnsi" w:hAnsiTheme="majorHAnsi"/>
          <w:sz w:val="24"/>
          <w:szCs w:val="24"/>
          <w:lang w:val="es-CO"/>
        </w:rPr>
      </w:pPr>
    </w:p>
    <w:p w14:paraId="4354E7D9" w14:textId="0B3E97CF" w:rsidR="007F6A6D" w:rsidRDefault="007F6A6D" w:rsidP="007F6A6D">
      <w:pPr>
        <w:pStyle w:val="Prrafodelista"/>
        <w:numPr>
          <w:ilvl w:val="0"/>
          <w:numId w:val="11"/>
        </w:numPr>
        <w:spacing w:before="100" w:beforeAutospacing="1" w:after="100" w:afterAutospacing="1" w:line="240" w:lineRule="auto"/>
        <w:rPr>
          <w:rFonts w:asciiTheme="majorHAnsi" w:hAnsiTheme="majorHAnsi"/>
          <w:sz w:val="24"/>
          <w:szCs w:val="24"/>
          <w:lang w:val="es-CO"/>
        </w:rPr>
      </w:pPr>
      <w:r>
        <w:rPr>
          <w:rFonts w:asciiTheme="majorHAnsi" w:hAnsiTheme="majorHAnsi"/>
          <w:sz w:val="24"/>
          <w:szCs w:val="24"/>
          <w:lang w:val="es-CO"/>
        </w:rPr>
        <w:t>V</w:t>
      </w:r>
      <w:r w:rsidRPr="007F6A6D">
        <w:rPr>
          <w:rFonts w:asciiTheme="majorHAnsi" w:hAnsiTheme="majorHAnsi"/>
          <w:sz w:val="24"/>
          <w:szCs w:val="24"/>
          <w:lang w:val="es-CO"/>
        </w:rPr>
        <w:t xml:space="preserve">ariaciones de </w:t>
      </w:r>
      <w:proofErr w:type="spellStart"/>
      <w:r w:rsidRPr="007F6A6D">
        <w:rPr>
          <w:rFonts w:asciiTheme="majorHAnsi" w:hAnsiTheme="majorHAnsi"/>
          <w:sz w:val="24"/>
          <w:szCs w:val="24"/>
          <w:lang w:val="es-CO"/>
        </w:rPr>
        <w:t>ads</w:t>
      </w:r>
      <w:proofErr w:type="spellEnd"/>
      <w:r w:rsidRPr="007F6A6D">
        <w:rPr>
          <w:rFonts w:asciiTheme="majorHAnsi" w:hAnsiTheme="majorHAnsi"/>
          <w:sz w:val="24"/>
          <w:szCs w:val="24"/>
          <w:lang w:val="es-CO"/>
        </w:rPr>
        <w:t xml:space="preserve"> para </w:t>
      </w:r>
      <w:proofErr w:type="spellStart"/>
      <w:r w:rsidRPr="007F6A6D">
        <w:rPr>
          <w:rFonts w:asciiTheme="majorHAnsi" w:hAnsiTheme="majorHAnsi"/>
          <w:sz w:val="24"/>
          <w:szCs w:val="24"/>
          <w:lang w:val="es-CO"/>
        </w:rPr>
        <w:t>tests</w:t>
      </w:r>
      <w:proofErr w:type="spellEnd"/>
      <w:r w:rsidRPr="007F6A6D">
        <w:rPr>
          <w:rFonts w:asciiTheme="majorHAnsi" w:hAnsiTheme="majorHAnsi"/>
          <w:sz w:val="24"/>
          <w:szCs w:val="24"/>
          <w:lang w:val="es-CO"/>
        </w:rPr>
        <w:t xml:space="preserve"> A/B con IA</w:t>
      </w:r>
    </w:p>
    <w:p w14:paraId="7B52A8CD" w14:textId="06B075B8" w:rsidR="007F6A6D" w:rsidRDefault="007F6A6D" w:rsidP="007F6A6D">
      <w:pPr>
        <w:pStyle w:val="Prrafodelista"/>
        <w:numPr>
          <w:ilvl w:val="1"/>
          <w:numId w:val="11"/>
        </w:numPr>
        <w:spacing w:before="100" w:beforeAutospacing="1" w:after="100" w:afterAutospacing="1" w:line="240" w:lineRule="auto"/>
        <w:rPr>
          <w:rFonts w:asciiTheme="majorHAnsi" w:hAnsiTheme="majorHAnsi"/>
          <w:sz w:val="24"/>
          <w:szCs w:val="24"/>
          <w:lang w:val="es-CO"/>
        </w:rPr>
      </w:pPr>
      <w:r>
        <w:rPr>
          <w:rFonts w:asciiTheme="majorHAnsi" w:hAnsiTheme="majorHAnsi"/>
          <w:sz w:val="24"/>
          <w:szCs w:val="24"/>
          <w:lang w:val="es-CO"/>
        </w:rPr>
        <w:t>Diseñar Prompts que permitan crear variantes visuales</w:t>
      </w:r>
    </w:p>
    <w:p w14:paraId="73C8446B" w14:textId="4D585C7D" w:rsidR="007F6A6D" w:rsidRDefault="007F6A6D" w:rsidP="007F6A6D">
      <w:pPr>
        <w:pStyle w:val="Prrafodelista"/>
        <w:numPr>
          <w:ilvl w:val="1"/>
          <w:numId w:val="11"/>
        </w:numPr>
        <w:spacing w:before="100" w:beforeAutospacing="1" w:after="100" w:afterAutospacing="1" w:line="240" w:lineRule="auto"/>
        <w:rPr>
          <w:rFonts w:asciiTheme="majorHAnsi" w:hAnsiTheme="majorHAnsi"/>
          <w:sz w:val="24"/>
          <w:szCs w:val="24"/>
          <w:lang w:val="es-CO"/>
        </w:rPr>
      </w:pPr>
      <w:r>
        <w:rPr>
          <w:rFonts w:asciiTheme="majorHAnsi" w:hAnsiTheme="majorHAnsi"/>
          <w:sz w:val="24"/>
          <w:szCs w:val="24"/>
          <w:lang w:val="es-CO"/>
        </w:rPr>
        <w:lastRenderedPageBreak/>
        <w:t xml:space="preserve">Diseñar Prompts que permitan crear variantes </w:t>
      </w:r>
      <w:r>
        <w:rPr>
          <w:rFonts w:asciiTheme="majorHAnsi" w:hAnsiTheme="majorHAnsi"/>
          <w:sz w:val="24"/>
          <w:szCs w:val="24"/>
          <w:lang w:val="es-CO"/>
        </w:rPr>
        <w:t>de copies para el mismo anuncio</w:t>
      </w:r>
    </w:p>
    <w:p w14:paraId="3AA0BD0E" w14:textId="77777777" w:rsidR="007F6A6D" w:rsidRPr="007F6A6D" w:rsidRDefault="007F6A6D" w:rsidP="007F6A6D">
      <w:pPr>
        <w:pStyle w:val="Prrafodelista"/>
        <w:spacing w:before="100" w:beforeAutospacing="1" w:after="100" w:afterAutospacing="1" w:line="240" w:lineRule="auto"/>
        <w:ind w:left="1440"/>
        <w:rPr>
          <w:rFonts w:asciiTheme="majorHAnsi" w:hAnsiTheme="majorHAnsi"/>
          <w:sz w:val="24"/>
          <w:szCs w:val="24"/>
          <w:lang w:val="es-CO"/>
        </w:rPr>
      </w:pPr>
    </w:p>
    <w:p w14:paraId="50F7F8B9" w14:textId="77777777" w:rsidR="007F6A6D" w:rsidRPr="00EB79F1" w:rsidRDefault="007F6A6D" w:rsidP="007F6A6D">
      <w:pPr>
        <w:pStyle w:val="Listaconvietas"/>
        <w:numPr>
          <w:ilvl w:val="0"/>
          <w:numId w:val="0"/>
        </w:numPr>
        <w:spacing w:line="360" w:lineRule="auto"/>
        <w:ind w:left="720"/>
        <w:jc w:val="both"/>
        <w:rPr>
          <w:rFonts w:asciiTheme="majorHAnsi" w:hAnsiTheme="majorHAnsi"/>
          <w:sz w:val="24"/>
          <w:szCs w:val="24"/>
          <w:lang w:val="es-CO"/>
        </w:rPr>
      </w:pPr>
    </w:p>
    <w:p w14:paraId="3918D24F" w14:textId="51F263AD" w:rsidR="003B4203" w:rsidRPr="00EB79F1" w:rsidRDefault="003B4203" w:rsidP="00CB3102">
      <w:pPr>
        <w:pStyle w:val="Ttulo2"/>
        <w:spacing w:line="360" w:lineRule="auto"/>
        <w:jc w:val="both"/>
        <w:rPr>
          <w:sz w:val="24"/>
          <w:szCs w:val="24"/>
          <w:lang w:val="es-CO"/>
        </w:rPr>
      </w:pPr>
      <w:r w:rsidRPr="00EB79F1">
        <w:rPr>
          <w:sz w:val="24"/>
          <w:szCs w:val="24"/>
          <w:lang w:val="es-CO"/>
        </w:rPr>
        <w:t>Alcance Externo al Proyecto</w:t>
      </w:r>
    </w:p>
    <w:p w14:paraId="1643D713" w14:textId="77777777" w:rsidR="00EB79F1" w:rsidRPr="00EB79F1" w:rsidRDefault="00EB79F1" w:rsidP="00CB3102">
      <w:pPr>
        <w:spacing w:line="360" w:lineRule="auto"/>
        <w:jc w:val="both"/>
        <w:rPr>
          <w:rFonts w:asciiTheme="majorHAnsi" w:hAnsiTheme="majorHAnsi"/>
          <w:sz w:val="24"/>
          <w:szCs w:val="24"/>
          <w:lang w:val="es-CO"/>
        </w:rPr>
      </w:pPr>
      <w:r w:rsidRPr="00EB79F1">
        <w:rPr>
          <w:rFonts w:asciiTheme="majorHAnsi" w:hAnsiTheme="majorHAnsi"/>
          <w:sz w:val="24"/>
          <w:szCs w:val="24"/>
          <w:lang w:val="es-CO"/>
        </w:rPr>
        <w:t>Durante la evaluación de diferentes áreas de la empresa, se identificaron necesidades adicionales que, aunque se encuentran fuera del alcance inmediato del proyecto PUMP, representan oportunidades importantes para una futura expansión del uso de tecnologías de automatización e inteligencia artificial. Estas necesidades se centran en la mejora de procesos altamente repetitivos y transversales a varias áreas funcionales.</w:t>
      </w:r>
    </w:p>
    <w:p w14:paraId="439EB7CA" w14:textId="732C41E4" w:rsidR="00EB79F1" w:rsidRPr="00EB79F1" w:rsidRDefault="00EB79F1" w:rsidP="00CB3102">
      <w:pPr>
        <w:pStyle w:val="Listaconvietas"/>
        <w:numPr>
          <w:ilvl w:val="0"/>
          <w:numId w:val="11"/>
        </w:numPr>
        <w:spacing w:line="360" w:lineRule="auto"/>
        <w:jc w:val="both"/>
        <w:rPr>
          <w:rFonts w:asciiTheme="majorHAnsi" w:hAnsiTheme="majorHAnsi"/>
          <w:sz w:val="24"/>
          <w:szCs w:val="24"/>
          <w:lang w:val="es-CO"/>
        </w:rPr>
      </w:pPr>
      <w:r w:rsidRPr="00EB79F1">
        <w:rPr>
          <w:rFonts w:asciiTheme="majorHAnsi" w:hAnsiTheme="majorHAnsi"/>
          <w:sz w:val="24"/>
          <w:szCs w:val="24"/>
          <w:lang w:val="es-CO"/>
        </w:rPr>
        <w:t>Automatización de descargas de información (RPA)</w:t>
      </w:r>
    </w:p>
    <w:p w14:paraId="3AFD8997" w14:textId="77777777" w:rsidR="00EB79F1" w:rsidRPr="00EB79F1" w:rsidRDefault="00EB79F1" w:rsidP="005372B6">
      <w:pPr>
        <w:pStyle w:val="Textoindependiente"/>
        <w:spacing w:line="360" w:lineRule="auto"/>
        <w:ind w:left="720"/>
        <w:jc w:val="both"/>
        <w:rPr>
          <w:rFonts w:asciiTheme="majorHAnsi" w:hAnsiTheme="majorHAnsi"/>
          <w:sz w:val="24"/>
          <w:szCs w:val="24"/>
          <w:lang w:val="es-CO"/>
        </w:rPr>
      </w:pPr>
      <w:r w:rsidRPr="00EB79F1">
        <w:rPr>
          <w:rFonts w:asciiTheme="majorHAnsi" w:hAnsiTheme="majorHAnsi"/>
          <w:sz w:val="24"/>
          <w:szCs w:val="24"/>
          <w:lang w:val="es-CO"/>
        </w:rPr>
        <w:t>Desarrollar procesos automatizados que permitan la interacción con sistemas de correo electrónico, bases de datos de inventario y otras plataformas digitales, con el objetivo de descargar, organizar y almacenar datos relevantes de forma eficiente y sin intervención manual.</w:t>
      </w:r>
    </w:p>
    <w:p w14:paraId="2B942B17" w14:textId="09AEA336" w:rsidR="00EB79F1" w:rsidRPr="00EB79F1" w:rsidRDefault="00EB79F1" w:rsidP="00CB3102">
      <w:pPr>
        <w:pStyle w:val="Listaconvietas"/>
        <w:numPr>
          <w:ilvl w:val="0"/>
          <w:numId w:val="11"/>
        </w:numPr>
        <w:spacing w:line="360" w:lineRule="auto"/>
        <w:jc w:val="both"/>
        <w:rPr>
          <w:rFonts w:asciiTheme="majorHAnsi" w:hAnsiTheme="majorHAnsi"/>
          <w:sz w:val="24"/>
          <w:szCs w:val="24"/>
          <w:lang w:val="es-CO"/>
        </w:rPr>
      </w:pPr>
      <w:r w:rsidRPr="00EB79F1">
        <w:rPr>
          <w:rFonts w:asciiTheme="majorHAnsi" w:hAnsiTheme="majorHAnsi"/>
          <w:sz w:val="24"/>
          <w:szCs w:val="24"/>
          <w:lang w:val="es-CO"/>
        </w:rPr>
        <w:t>Automatización de análisis lógico de información (RPA)</w:t>
      </w:r>
    </w:p>
    <w:p w14:paraId="6E45E4E6" w14:textId="77777777" w:rsidR="00EB79F1" w:rsidRPr="00EB79F1" w:rsidRDefault="00EB79F1" w:rsidP="005372B6">
      <w:pPr>
        <w:pStyle w:val="Textoindependiente"/>
        <w:spacing w:line="360" w:lineRule="auto"/>
        <w:ind w:left="720"/>
        <w:jc w:val="both"/>
        <w:rPr>
          <w:rFonts w:asciiTheme="majorHAnsi" w:hAnsiTheme="majorHAnsi"/>
          <w:sz w:val="24"/>
          <w:szCs w:val="24"/>
          <w:lang w:val="es-CO"/>
        </w:rPr>
      </w:pPr>
      <w:r w:rsidRPr="00EB79F1">
        <w:rPr>
          <w:rFonts w:asciiTheme="majorHAnsi" w:hAnsiTheme="majorHAnsi"/>
          <w:sz w:val="24"/>
          <w:szCs w:val="24"/>
          <w:lang w:val="es-CO"/>
        </w:rPr>
        <w:t>Implementar soluciones que analicen el contenido de grandes volúmenes de datos y apliquen reglas de negocio definidas, facilitando así la toma de decisiones basada en lógica preestablecida y reduciendo errores humanos.</w:t>
      </w:r>
    </w:p>
    <w:p w14:paraId="0A6B39B4" w14:textId="32ECEF65" w:rsidR="00EB79F1" w:rsidRPr="00EB79F1" w:rsidRDefault="00EB79F1" w:rsidP="00CB3102">
      <w:pPr>
        <w:pStyle w:val="Listaconvietas"/>
        <w:numPr>
          <w:ilvl w:val="0"/>
          <w:numId w:val="11"/>
        </w:numPr>
        <w:spacing w:line="360" w:lineRule="auto"/>
        <w:jc w:val="both"/>
        <w:rPr>
          <w:rFonts w:asciiTheme="majorHAnsi" w:hAnsiTheme="majorHAnsi"/>
          <w:sz w:val="24"/>
          <w:szCs w:val="24"/>
          <w:lang w:val="es-CO"/>
        </w:rPr>
      </w:pPr>
      <w:r w:rsidRPr="00EB79F1">
        <w:rPr>
          <w:rFonts w:asciiTheme="majorHAnsi" w:hAnsiTheme="majorHAnsi"/>
          <w:sz w:val="24"/>
          <w:szCs w:val="24"/>
          <w:lang w:val="es-CO"/>
        </w:rPr>
        <w:t>Automatización de interacción en redes sociales (ChatBots)</w:t>
      </w:r>
    </w:p>
    <w:p w14:paraId="4E916277" w14:textId="77777777" w:rsidR="00EB79F1" w:rsidRPr="00EB79F1" w:rsidRDefault="00EB79F1" w:rsidP="005372B6">
      <w:pPr>
        <w:pStyle w:val="Textoindependiente"/>
        <w:spacing w:line="360" w:lineRule="auto"/>
        <w:ind w:left="720"/>
        <w:jc w:val="both"/>
        <w:rPr>
          <w:rFonts w:asciiTheme="majorHAnsi" w:hAnsiTheme="majorHAnsi"/>
          <w:sz w:val="24"/>
          <w:szCs w:val="24"/>
          <w:lang w:val="es-CO"/>
        </w:rPr>
      </w:pPr>
      <w:r w:rsidRPr="00EB79F1">
        <w:rPr>
          <w:rFonts w:asciiTheme="majorHAnsi" w:hAnsiTheme="majorHAnsi"/>
          <w:sz w:val="24"/>
          <w:szCs w:val="24"/>
          <w:lang w:val="es-CO"/>
        </w:rPr>
        <w:t xml:space="preserve">Diseñar </w:t>
      </w:r>
      <w:proofErr w:type="spellStart"/>
      <w:r w:rsidRPr="00EB79F1">
        <w:rPr>
          <w:rFonts w:asciiTheme="majorHAnsi" w:hAnsiTheme="majorHAnsi"/>
          <w:sz w:val="24"/>
          <w:szCs w:val="24"/>
          <w:lang w:val="es-CO"/>
        </w:rPr>
        <w:t>chatbots</w:t>
      </w:r>
      <w:proofErr w:type="spellEnd"/>
      <w:r w:rsidRPr="00EB79F1">
        <w:rPr>
          <w:rFonts w:asciiTheme="majorHAnsi" w:hAnsiTheme="majorHAnsi"/>
          <w:sz w:val="24"/>
          <w:szCs w:val="24"/>
          <w:lang w:val="es-CO"/>
        </w:rPr>
        <w:t xml:space="preserve"> inteligentes capaces de monitorear y analizar la información que los clientes publican o consultan a través de redes sociales, ofreciendo respuestas automáticas e inmediatas que mejoren la experiencia del usuario y reduzcan los tiempos de respuesta del equipo humano.</w:t>
      </w:r>
    </w:p>
    <w:p w14:paraId="3A7B5249" w14:textId="22ACEC06" w:rsidR="00EB79F1" w:rsidRPr="00EB79F1" w:rsidRDefault="00EB79F1" w:rsidP="00CB3102">
      <w:pPr>
        <w:pStyle w:val="Listaconvietas"/>
        <w:numPr>
          <w:ilvl w:val="0"/>
          <w:numId w:val="11"/>
        </w:numPr>
        <w:spacing w:line="360" w:lineRule="auto"/>
        <w:jc w:val="both"/>
        <w:rPr>
          <w:rFonts w:asciiTheme="majorHAnsi" w:hAnsiTheme="majorHAnsi"/>
          <w:sz w:val="24"/>
          <w:szCs w:val="24"/>
          <w:lang w:val="es-CO"/>
        </w:rPr>
      </w:pPr>
      <w:r w:rsidRPr="00EB79F1">
        <w:rPr>
          <w:rFonts w:asciiTheme="majorHAnsi" w:hAnsiTheme="majorHAnsi"/>
          <w:sz w:val="24"/>
          <w:szCs w:val="24"/>
          <w:lang w:val="es-CO"/>
        </w:rPr>
        <w:t>Automatización de tareas colaborativas en plataformas personalizadas (Asistentes Virtuales)</w:t>
      </w:r>
    </w:p>
    <w:p w14:paraId="425E86EC" w14:textId="672F0D81" w:rsidR="006A6C32" w:rsidRDefault="00EB79F1" w:rsidP="005372B6">
      <w:pPr>
        <w:pStyle w:val="Textoindependiente"/>
        <w:spacing w:line="360" w:lineRule="auto"/>
        <w:ind w:left="720"/>
        <w:jc w:val="both"/>
        <w:rPr>
          <w:rFonts w:asciiTheme="majorHAnsi" w:hAnsiTheme="majorHAnsi"/>
          <w:sz w:val="24"/>
          <w:szCs w:val="24"/>
          <w:lang w:val="es-CO"/>
        </w:rPr>
      </w:pPr>
      <w:r w:rsidRPr="00EB79F1">
        <w:rPr>
          <w:rFonts w:asciiTheme="majorHAnsi" w:hAnsiTheme="majorHAnsi"/>
          <w:sz w:val="24"/>
          <w:szCs w:val="24"/>
          <w:lang w:val="es-CO"/>
        </w:rPr>
        <w:lastRenderedPageBreak/>
        <w:t>Desarrollar asistentes inteligentes que interactúen con herramientas como WhatsApp o Outlook para organizar tareas, generar recordatorios y responder automáticamente a mensajes, permitiendo además configuraciones personalizadas según se requiera intervención o aprobación del usuario.</w:t>
      </w:r>
    </w:p>
    <w:p w14:paraId="5CFAF6E4" w14:textId="1694F349" w:rsidR="005372B6" w:rsidRPr="00EB79F1" w:rsidRDefault="005372B6" w:rsidP="005372B6">
      <w:pPr>
        <w:pStyle w:val="Listaconvietas"/>
        <w:numPr>
          <w:ilvl w:val="0"/>
          <w:numId w:val="11"/>
        </w:numPr>
        <w:spacing w:line="360" w:lineRule="auto"/>
        <w:jc w:val="both"/>
        <w:rPr>
          <w:rFonts w:asciiTheme="majorHAnsi" w:hAnsiTheme="majorHAnsi"/>
          <w:sz w:val="24"/>
          <w:szCs w:val="24"/>
          <w:lang w:val="es-CO"/>
        </w:rPr>
      </w:pPr>
      <w:r>
        <w:rPr>
          <w:rFonts w:asciiTheme="majorHAnsi" w:hAnsiTheme="majorHAnsi"/>
          <w:sz w:val="24"/>
          <w:szCs w:val="24"/>
          <w:lang w:val="es-CO"/>
        </w:rPr>
        <w:t xml:space="preserve">Creación de </w:t>
      </w:r>
      <w:proofErr w:type="spellStart"/>
      <w:r>
        <w:rPr>
          <w:rFonts w:asciiTheme="majorHAnsi" w:hAnsiTheme="majorHAnsi"/>
          <w:sz w:val="24"/>
          <w:szCs w:val="24"/>
          <w:lang w:val="es-CO"/>
        </w:rPr>
        <w:t>dashboard</w:t>
      </w:r>
      <w:proofErr w:type="spellEnd"/>
      <w:r>
        <w:rPr>
          <w:rFonts w:asciiTheme="majorHAnsi" w:hAnsiTheme="majorHAnsi"/>
          <w:sz w:val="24"/>
          <w:szCs w:val="24"/>
          <w:lang w:val="es-CO"/>
        </w:rPr>
        <w:t xml:space="preserve"> personalizado</w:t>
      </w:r>
    </w:p>
    <w:p w14:paraId="22DE740D" w14:textId="688FC99B" w:rsidR="005372B6" w:rsidRDefault="005372B6" w:rsidP="005372B6">
      <w:pPr>
        <w:pStyle w:val="Textoindependiente"/>
        <w:spacing w:line="360" w:lineRule="auto"/>
        <w:ind w:left="720"/>
        <w:jc w:val="both"/>
        <w:rPr>
          <w:rFonts w:asciiTheme="majorHAnsi" w:hAnsiTheme="majorHAnsi"/>
          <w:sz w:val="24"/>
          <w:szCs w:val="24"/>
          <w:lang w:val="es-CO"/>
        </w:rPr>
      </w:pPr>
      <w:r w:rsidRPr="00EB79F1">
        <w:rPr>
          <w:rFonts w:asciiTheme="majorHAnsi" w:hAnsiTheme="majorHAnsi"/>
          <w:sz w:val="24"/>
          <w:szCs w:val="24"/>
          <w:lang w:val="es-CO"/>
        </w:rPr>
        <w:t xml:space="preserve">Desarrollar </w:t>
      </w:r>
      <w:r>
        <w:rPr>
          <w:rFonts w:asciiTheme="majorHAnsi" w:hAnsiTheme="majorHAnsi"/>
          <w:sz w:val="24"/>
          <w:szCs w:val="24"/>
          <w:lang w:val="es-CO"/>
        </w:rPr>
        <w:t xml:space="preserve">un agente AI analista de datos que permita crear ambientes gráficos a partir de la información contenida en bases de datos como Zoho </w:t>
      </w:r>
      <w:proofErr w:type="spellStart"/>
      <w:r>
        <w:rPr>
          <w:rFonts w:asciiTheme="majorHAnsi" w:hAnsiTheme="majorHAnsi"/>
          <w:sz w:val="24"/>
          <w:szCs w:val="24"/>
          <w:lang w:val="es-CO"/>
        </w:rPr>
        <w:t>analytics</w:t>
      </w:r>
      <w:proofErr w:type="spellEnd"/>
      <w:r>
        <w:rPr>
          <w:rFonts w:asciiTheme="majorHAnsi" w:hAnsiTheme="majorHAnsi"/>
          <w:sz w:val="24"/>
          <w:szCs w:val="24"/>
          <w:lang w:val="es-CO"/>
        </w:rPr>
        <w:t>. Este proceso de creación debe ser muy interactivo y basado en un lenguaje natural y no en código.</w:t>
      </w:r>
    </w:p>
    <w:p w14:paraId="13260288" w14:textId="77777777" w:rsidR="005372B6" w:rsidRPr="00EB79F1" w:rsidRDefault="005372B6" w:rsidP="005372B6">
      <w:pPr>
        <w:pStyle w:val="Textoindependiente"/>
        <w:spacing w:line="360" w:lineRule="auto"/>
        <w:ind w:left="720"/>
        <w:jc w:val="both"/>
        <w:rPr>
          <w:rFonts w:asciiTheme="majorHAnsi" w:hAnsiTheme="majorHAnsi"/>
          <w:sz w:val="24"/>
          <w:szCs w:val="24"/>
          <w:lang w:val="es-CO"/>
        </w:rPr>
      </w:pPr>
    </w:p>
    <w:p w14:paraId="71E32E42" w14:textId="77777777" w:rsidR="00B02FF8" w:rsidRPr="00EB79F1" w:rsidRDefault="00C4007D" w:rsidP="00CB3102">
      <w:pPr>
        <w:pStyle w:val="Ttulo2"/>
        <w:spacing w:line="360" w:lineRule="auto"/>
        <w:jc w:val="both"/>
        <w:rPr>
          <w:sz w:val="24"/>
          <w:szCs w:val="24"/>
          <w:lang w:val="es-CO"/>
        </w:rPr>
      </w:pPr>
      <w:r w:rsidRPr="00EB79F1">
        <w:rPr>
          <w:sz w:val="24"/>
          <w:szCs w:val="24"/>
          <w:lang w:val="es-CO"/>
        </w:rPr>
        <w:t>Conclusión</w:t>
      </w:r>
    </w:p>
    <w:p w14:paraId="337289D8" w14:textId="5FD3E55C" w:rsidR="00B02FF8" w:rsidRDefault="00C4007D" w:rsidP="00CB3102">
      <w:pPr>
        <w:spacing w:line="360" w:lineRule="auto"/>
        <w:jc w:val="both"/>
        <w:rPr>
          <w:rFonts w:asciiTheme="majorHAnsi" w:hAnsiTheme="majorHAnsi"/>
          <w:sz w:val="24"/>
          <w:szCs w:val="24"/>
          <w:lang w:val="es-CO"/>
        </w:rPr>
      </w:pPr>
      <w:r w:rsidRPr="00EB79F1">
        <w:rPr>
          <w:rFonts w:asciiTheme="majorHAnsi" w:hAnsiTheme="majorHAnsi"/>
          <w:sz w:val="24"/>
          <w:szCs w:val="24"/>
          <w:lang w:val="es-CO"/>
        </w:rPr>
        <w:t xml:space="preserve">El levantamiento de requerimientos realizado proporciona una base sólida para orientar el diseño e implementación de soluciones de Inteligencia Artificial en los procesos internos de la empresa. </w:t>
      </w:r>
      <w:r w:rsidR="00793639">
        <w:rPr>
          <w:rFonts w:asciiTheme="majorHAnsi" w:hAnsiTheme="majorHAnsi"/>
          <w:sz w:val="24"/>
          <w:szCs w:val="24"/>
          <w:lang w:val="es-CO"/>
        </w:rPr>
        <w:t>Una vez aprobado el alcance del proyecto se procederá</w:t>
      </w:r>
      <w:r w:rsidRPr="00EB79F1">
        <w:rPr>
          <w:rFonts w:asciiTheme="majorHAnsi" w:hAnsiTheme="majorHAnsi"/>
          <w:sz w:val="24"/>
          <w:szCs w:val="24"/>
          <w:lang w:val="es-CO"/>
        </w:rPr>
        <w:t xml:space="preserve"> con las siguientes etapas de validación técnica y priorización de funcionalidades para garantizar una adopción eficiente y alineada con los objetivos estratégicos de la organización.</w:t>
      </w:r>
    </w:p>
    <w:p w14:paraId="5F12E63E" w14:textId="196AF46C" w:rsidR="00793639" w:rsidRDefault="00793639" w:rsidP="00CB3102">
      <w:pPr>
        <w:spacing w:line="360" w:lineRule="auto"/>
        <w:jc w:val="both"/>
        <w:rPr>
          <w:rFonts w:asciiTheme="majorHAnsi" w:hAnsiTheme="majorHAnsi"/>
          <w:sz w:val="24"/>
          <w:szCs w:val="24"/>
          <w:lang w:val="es-CO"/>
        </w:rPr>
      </w:pPr>
      <w:r>
        <w:rPr>
          <w:rFonts w:asciiTheme="majorHAnsi" w:hAnsiTheme="majorHAnsi"/>
          <w:sz w:val="24"/>
          <w:szCs w:val="24"/>
          <w:lang w:val="es-CO"/>
        </w:rPr>
        <w:t>Paralelo a esta actividad se creará el contenido de sensibilización que será dictado en la empresa en un espacio de 4 horas. Para ello, se requiere la siguiente información que ayudará a que el proceso esté más enfocado a las necesidades expresadas por algunas áreas:</w:t>
      </w:r>
    </w:p>
    <w:p w14:paraId="372F8EBA" w14:textId="3AA37D95" w:rsidR="00793639" w:rsidRDefault="00793639" w:rsidP="00793639">
      <w:pPr>
        <w:pStyle w:val="Prrafodelista"/>
        <w:numPr>
          <w:ilvl w:val="0"/>
          <w:numId w:val="11"/>
        </w:numPr>
        <w:spacing w:line="360" w:lineRule="auto"/>
        <w:jc w:val="both"/>
        <w:rPr>
          <w:rFonts w:asciiTheme="majorHAnsi" w:hAnsiTheme="majorHAnsi"/>
          <w:sz w:val="24"/>
          <w:szCs w:val="24"/>
          <w:lang w:val="es-CO"/>
        </w:rPr>
      </w:pPr>
      <w:r>
        <w:rPr>
          <w:rFonts w:asciiTheme="majorHAnsi" w:hAnsiTheme="majorHAnsi"/>
          <w:sz w:val="24"/>
          <w:szCs w:val="24"/>
          <w:lang w:val="es-CO"/>
        </w:rPr>
        <w:t>Imágenes en formato PNG y JPG (mínimo 20 de ellas)</w:t>
      </w:r>
    </w:p>
    <w:p w14:paraId="2D15994B" w14:textId="32ABF52B" w:rsidR="00793639" w:rsidRDefault="00793639" w:rsidP="00793639">
      <w:pPr>
        <w:pStyle w:val="Prrafodelista"/>
        <w:numPr>
          <w:ilvl w:val="0"/>
          <w:numId w:val="11"/>
        </w:numPr>
        <w:spacing w:line="360" w:lineRule="auto"/>
        <w:jc w:val="both"/>
        <w:rPr>
          <w:rFonts w:asciiTheme="majorHAnsi" w:hAnsiTheme="majorHAnsi"/>
          <w:sz w:val="24"/>
          <w:szCs w:val="24"/>
          <w:lang w:val="es-CO"/>
        </w:rPr>
      </w:pPr>
      <w:r>
        <w:rPr>
          <w:rFonts w:asciiTheme="majorHAnsi" w:hAnsiTheme="majorHAnsi"/>
          <w:sz w:val="24"/>
          <w:szCs w:val="24"/>
          <w:lang w:val="es-CO"/>
        </w:rPr>
        <w:t xml:space="preserve">Archivos de </w:t>
      </w:r>
      <w:r w:rsidR="004C0E85">
        <w:rPr>
          <w:rFonts w:asciiTheme="majorHAnsi" w:hAnsiTheme="majorHAnsi"/>
          <w:sz w:val="24"/>
          <w:szCs w:val="24"/>
          <w:lang w:val="es-CO"/>
        </w:rPr>
        <w:t>E</w:t>
      </w:r>
      <w:r>
        <w:rPr>
          <w:rFonts w:asciiTheme="majorHAnsi" w:hAnsiTheme="majorHAnsi"/>
          <w:sz w:val="24"/>
          <w:szCs w:val="24"/>
          <w:lang w:val="es-CO"/>
        </w:rPr>
        <w:t xml:space="preserve">xcel entre los que se comparten información para </w:t>
      </w:r>
      <w:r w:rsidR="004C0E85">
        <w:rPr>
          <w:rFonts w:asciiTheme="majorHAnsi" w:hAnsiTheme="majorHAnsi"/>
          <w:sz w:val="24"/>
          <w:szCs w:val="24"/>
          <w:lang w:val="es-CO"/>
        </w:rPr>
        <w:t>toma de decisiones (mínimo de 1 área)</w:t>
      </w:r>
    </w:p>
    <w:p w14:paraId="09E94DBD" w14:textId="7AA99B24" w:rsidR="00AF4AB6" w:rsidRDefault="00AF4AB6" w:rsidP="00793639">
      <w:pPr>
        <w:pStyle w:val="Prrafodelista"/>
        <w:numPr>
          <w:ilvl w:val="0"/>
          <w:numId w:val="11"/>
        </w:numPr>
        <w:spacing w:line="360" w:lineRule="auto"/>
        <w:jc w:val="both"/>
        <w:rPr>
          <w:rFonts w:asciiTheme="majorHAnsi" w:hAnsiTheme="majorHAnsi"/>
          <w:sz w:val="24"/>
          <w:szCs w:val="24"/>
          <w:lang w:val="es-CO"/>
        </w:rPr>
      </w:pPr>
      <w:r>
        <w:rPr>
          <w:rFonts w:asciiTheme="majorHAnsi" w:hAnsiTheme="majorHAnsi"/>
          <w:sz w:val="24"/>
          <w:szCs w:val="24"/>
          <w:lang w:val="es-CO"/>
        </w:rPr>
        <w:t>Por lo menos 1 video explicando la lógica de negocio que aplican entre dos documentos de Excel por lo menos (Este punto se relaciona con el anterior).</w:t>
      </w:r>
    </w:p>
    <w:p w14:paraId="6B0031A1" w14:textId="772B780F" w:rsidR="004C0E85" w:rsidRDefault="004C0E85" w:rsidP="00793639">
      <w:pPr>
        <w:pStyle w:val="Prrafodelista"/>
        <w:numPr>
          <w:ilvl w:val="0"/>
          <w:numId w:val="11"/>
        </w:numPr>
        <w:spacing w:line="360" w:lineRule="auto"/>
        <w:jc w:val="both"/>
        <w:rPr>
          <w:rFonts w:asciiTheme="majorHAnsi" w:hAnsiTheme="majorHAnsi"/>
          <w:sz w:val="24"/>
          <w:szCs w:val="24"/>
          <w:lang w:val="es-CO"/>
        </w:rPr>
      </w:pPr>
      <w:r>
        <w:rPr>
          <w:rFonts w:asciiTheme="majorHAnsi" w:hAnsiTheme="majorHAnsi"/>
          <w:sz w:val="24"/>
          <w:szCs w:val="24"/>
          <w:lang w:val="es-CO"/>
        </w:rPr>
        <w:t>Ideas de textos que usen cotidianamente para crear imágenes o contenido (muy natural), esto con el fin de analizarlos y presentar una mejora en la redacción</w:t>
      </w:r>
    </w:p>
    <w:p w14:paraId="59A9D660" w14:textId="3B872F89" w:rsidR="004C0E85" w:rsidRDefault="004C0E85" w:rsidP="00793639">
      <w:pPr>
        <w:pStyle w:val="Prrafodelista"/>
        <w:numPr>
          <w:ilvl w:val="0"/>
          <w:numId w:val="11"/>
        </w:numPr>
        <w:spacing w:line="360" w:lineRule="auto"/>
        <w:jc w:val="both"/>
        <w:rPr>
          <w:rFonts w:asciiTheme="majorHAnsi" w:hAnsiTheme="majorHAnsi"/>
          <w:sz w:val="24"/>
          <w:szCs w:val="24"/>
          <w:lang w:val="es-CO"/>
        </w:rPr>
      </w:pPr>
      <w:r>
        <w:rPr>
          <w:rFonts w:asciiTheme="majorHAnsi" w:hAnsiTheme="majorHAnsi"/>
          <w:sz w:val="24"/>
          <w:szCs w:val="24"/>
          <w:lang w:val="es-CO"/>
        </w:rPr>
        <w:lastRenderedPageBreak/>
        <w:t>Imágenes con las que se desean crear escenarios (mínimo 5 imágenes diferentes de alta calidad)</w:t>
      </w:r>
    </w:p>
    <w:p w14:paraId="7B502127" w14:textId="0E090938" w:rsidR="006A6C32" w:rsidRDefault="004C0E85" w:rsidP="006A6C32">
      <w:pPr>
        <w:pStyle w:val="Prrafodelista"/>
        <w:numPr>
          <w:ilvl w:val="0"/>
          <w:numId w:val="11"/>
        </w:numPr>
        <w:spacing w:line="360" w:lineRule="auto"/>
        <w:jc w:val="both"/>
        <w:rPr>
          <w:rFonts w:asciiTheme="majorHAnsi" w:hAnsiTheme="majorHAnsi"/>
          <w:sz w:val="24"/>
          <w:szCs w:val="24"/>
          <w:lang w:val="es-CO"/>
        </w:rPr>
      </w:pPr>
      <w:r>
        <w:rPr>
          <w:rFonts w:asciiTheme="majorHAnsi" w:hAnsiTheme="majorHAnsi"/>
          <w:sz w:val="24"/>
          <w:szCs w:val="24"/>
          <w:lang w:val="es-CO"/>
        </w:rPr>
        <w:t xml:space="preserve">Preguntas de WhatsApp o Instagram que esperan </w:t>
      </w:r>
      <w:r w:rsidR="00AF4AB6">
        <w:rPr>
          <w:rFonts w:asciiTheme="majorHAnsi" w:hAnsiTheme="majorHAnsi"/>
          <w:sz w:val="24"/>
          <w:szCs w:val="24"/>
          <w:lang w:val="es-CO"/>
        </w:rPr>
        <w:t>puedan ser</w:t>
      </w:r>
      <w:r>
        <w:rPr>
          <w:rFonts w:asciiTheme="majorHAnsi" w:hAnsiTheme="majorHAnsi"/>
          <w:sz w:val="24"/>
          <w:szCs w:val="24"/>
          <w:lang w:val="es-CO"/>
        </w:rPr>
        <w:t xml:space="preserve"> automatizadas, y las posibles respuestas que pueden interactuar con los usuarios (mínimo 3 preguntas y respuestas)</w:t>
      </w:r>
    </w:p>
    <w:p w14:paraId="562DE62B" w14:textId="77777777" w:rsidR="006A6C32" w:rsidRPr="006A6C32" w:rsidRDefault="006A6C32" w:rsidP="006A6C32">
      <w:pPr>
        <w:spacing w:line="360" w:lineRule="auto"/>
        <w:jc w:val="both"/>
        <w:rPr>
          <w:rFonts w:asciiTheme="majorHAnsi" w:hAnsiTheme="majorHAnsi"/>
          <w:sz w:val="24"/>
          <w:szCs w:val="24"/>
          <w:lang w:val="es-CO"/>
        </w:rPr>
      </w:pPr>
    </w:p>
    <w:sectPr w:rsidR="006A6C32" w:rsidRPr="006A6C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41326938"/>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CD82430"/>
    <w:multiLevelType w:val="hybridMultilevel"/>
    <w:tmpl w:val="DE0040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5173EEA"/>
    <w:multiLevelType w:val="multilevel"/>
    <w:tmpl w:val="D4568AF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77DE4D99"/>
    <w:multiLevelType w:val="hybridMultilevel"/>
    <w:tmpl w:val="5A4452A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B4203"/>
    <w:rsid w:val="004C0E85"/>
    <w:rsid w:val="005372B6"/>
    <w:rsid w:val="005F3AA9"/>
    <w:rsid w:val="006A544D"/>
    <w:rsid w:val="006A6C32"/>
    <w:rsid w:val="00793639"/>
    <w:rsid w:val="007F6A6D"/>
    <w:rsid w:val="0087438D"/>
    <w:rsid w:val="00AA1D8D"/>
    <w:rsid w:val="00AF4AB6"/>
    <w:rsid w:val="00B02FF8"/>
    <w:rsid w:val="00B47730"/>
    <w:rsid w:val="00C4007D"/>
    <w:rsid w:val="00CB0664"/>
    <w:rsid w:val="00CB3102"/>
    <w:rsid w:val="00EB79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0244B2"/>
  <w14:defaultImageDpi w14:val="300"/>
  <w15:docId w15:val="{4358E1B2-A257-4D38-9C37-D618AFF77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01469">
      <w:bodyDiv w:val="1"/>
      <w:marLeft w:val="0"/>
      <w:marRight w:val="0"/>
      <w:marTop w:val="0"/>
      <w:marBottom w:val="0"/>
      <w:divBdr>
        <w:top w:val="none" w:sz="0" w:space="0" w:color="auto"/>
        <w:left w:val="none" w:sz="0" w:space="0" w:color="auto"/>
        <w:bottom w:val="none" w:sz="0" w:space="0" w:color="auto"/>
        <w:right w:val="none" w:sz="0" w:space="0" w:color="auto"/>
      </w:divBdr>
    </w:div>
    <w:div w:id="674263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961</Words>
  <Characters>5287</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6236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Gustavo Andrés Moreno Hincapié</cp:lastModifiedBy>
  <cp:revision>5</cp:revision>
  <dcterms:created xsi:type="dcterms:W3CDTF">2025-04-26T02:15:00Z</dcterms:created>
  <dcterms:modified xsi:type="dcterms:W3CDTF">2025-04-29T21:52:00Z</dcterms:modified>
  <cp:category/>
</cp:coreProperties>
</file>